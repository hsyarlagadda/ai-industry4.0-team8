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F709" w14:textId="77777777" w:rsidR="000861B7" w:rsidRDefault="00000000">
      <w:pPr>
        <w:pStyle w:val="Heading1"/>
      </w:pPr>
      <w:r>
        <w:t>Detailed Documentation for Text-to-Video Prompt Processor</w:t>
      </w:r>
    </w:p>
    <w:p w14:paraId="31BDC65B" w14:textId="34878840" w:rsidR="00C6016A" w:rsidRDefault="00C6016A" w:rsidP="00C6016A">
      <w:r>
        <w:t>Team 8</w:t>
      </w:r>
    </w:p>
    <w:p w14:paraId="0D2B14E4" w14:textId="685ACB71" w:rsidR="00C6016A" w:rsidRDefault="00C6016A" w:rsidP="00C6016A">
      <w:r>
        <w:t>Team Members:</w:t>
      </w:r>
    </w:p>
    <w:p w14:paraId="4E8DF3D8" w14:textId="63D82BAF" w:rsidR="00C6016A" w:rsidRDefault="00C6016A" w:rsidP="00C6016A">
      <w:r>
        <w:t xml:space="preserve">Hema </w:t>
      </w:r>
      <w:proofErr w:type="spellStart"/>
      <w:r>
        <w:t>Srita</w:t>
      </w:r>
      <w:proofErr w:type="spellEnd"/>
    </w:p>
    <w:p w14:paraId="2DC49309" w14:textId="41072D42" w:rsidR="00C6016A" w:rsidRDefault="00C6016A" w:rsidP="00C6016A">
      <w:proofErr w:type="spellStart"/>
      <w:r>
        <w:t>Harshdeep</w:t>
      </w:r>
      <w:proofErr w:type="spellEnd"/>
    </w:p>
    <w:p w14:paraId="41AE3235" w14:textId="424B8537" w:rsidR="00C6016A" w:rsidRDefault="00C6016A" w:rsidP="00C6016A">
      <w:r>
        <w:t>Ishaan CP</w:t>
      </w:r>
    </w:p>
    <w:p w14:paraId="1E29218A" w14:textId="355B8377" w:rsidR="00C6016A" w:rsidRPr="00C6016A" w:rsidRDefault="00C6016A" w:rsidP="00C6016A">
      <w:proofErr w:type="spellStart"/>
      <w:r>
        <w:t>Adit</w:t>
      </w:r>
      <w:proofErr w:type="spellEnd"/>
    </w:p>
    <w:p w14:paraId="46FDF740" w14:textId="77777777" w:rsidR="000861B7" w:rsidRDefault="00000000">
      <w:pPr>
        <w:pStyle w:val="Heading2"/>
      </w:pPr>
      <w:r>
        <w:t>1. Setup Instructions</w:t>
      </w:r>
    </w:p>
    <w:p w14:paraId="18032A12" w14:textId="77777777" w:rsidR="000861B7" w:rsidRDefault="00000000">
      <w:pPr>
        <w:pStyle w:val="Heading3"/>
      </w:pPr>
      <w:r>
        <w:t>1.1 Prerequisites</w:t>
      </w:r>
    </w:p>
    <w:p w14:paraId="4C71A385" w14:textId="66699B78" w:rsidR="000861B7" w:rsidRDefault="00000000">
      <w:r>
        <w:t>Ensure the following are set up before running the project:</w:t>
      </w:r>
      <w:r>
        <w:br/>
        <w:t>- Hardware: A system with GPU support is strongly recommended for faster processing (NVIDIA GPUs preferred).</w:t>
      </w:r>
      <w:r>
        <w:br/>
        <w:t>- Software</w:t>
      </w:r>
      <w:r>
        <w:br/>
        <w:t xml:space="preserve">  - Python version: 3.8 or higher</w:t>
      </w:r>
      <w:r>
        <w:br/>
        <w:t xml:space="preserve">  - Dependencies: `openai`, `diffusers`, `transformers`, `accelerate`, `gradio`</w:t>
      </w:r>
      <w:r>
        <w:br/>
        <w:t>- API Keys: Access to NVIDIA's APIs such as Neva, Kosmos, or Phi-3 is required.</w:t>
      </w:r>
    </w:p>
    <w:p w14:paraId="3E9AFAE3" w14:textId="77777777" w:rsidR="000861B7" w:rsidRDefault="00000000">
      <w:pPr>
        <w:pStyle w:val="Heading3"/>
      </w:pPr>
      <w:r>
        <w:t>1.2 Installation Steps</w:t>
      </w:r>
    </w:p>
    <w:p w14:paraId="5A979A93" w14:textId="77777777" w:rsidR="000861B7" w:rsidRDefault="00000000">
      <w:r>
        <w:t>1. Install the required libraries:</w:t>
      </w:r>
      <w:r>
        <w:br/>
        <w:t xml:space="preserve">   ```bash</w:t>
      </w:r>
      <w:r>
        <w:br/>
        <w:t xml:space="preserve">   pip install openai</w:t>
      </w:r>
      <w:r>
        <w:br/>
        <w:t xml:space="preserve">   pip install git+https://github.com/huggingface/diffusers transformers accelerate</w:t>
      </w:r>
      <w:r>
        <w:br/>
        <w:t xml:space="preserve">   pip install gradio</w:t>
      </w:r>
      <w:r>
        <w:br/>
        <w:t xml:space="preserve">   ```</w:t>
      </w:r>
      <w:r>
        <w:br/>
        <w:t>2. Ensure that all dependencies install without errors.</w:t>
      </w:r>
    </w:p>
    <w:p w14:paraId="406FAA59" w14:textId="77777777" w:rsidR="000861B7" w:rsidRDefault="00000000">
      <w:pPr>
        <w:pStyle w:val="Heading2"/>
      </w:pPr>
      <w:r>
        <w:t>2. How to Use</w:t>
      </w:r>
    </w:p>
    <w:p w14:paraId="16E6F313" w14:textId="77777777" w:rsidR="000861B7" w:rsidRDefault="00000000">
      <w:pPr>
        <w:pStyle w:val="Heading3"/>
      </w:pPr>
      <w:r>
        <w:t>2.1 Running the Application</w:t>
      </w:r>
    </w:p>
    <w:p w14:paraId="3507D21B" w14:textId="650C46AF" w:rsidR="000861B7" w:rsidRDefault="00000000">
      <w:r>
        <w:t>1. Open a terminal and navigate to the project folder.</w:t>
      </w:r>
      <w:r>
        <w:br/>
        <w:t>2. Run the script:</w:t>
      </w:r>
      <w:r>
        <w:br/>
        <w:t xml:space="preserve">   bash</w:t>
      </w:r>
      <w:r>
        <w:br/>
        <w:t xml:space="preserve">   python main.py</w:t>
      </w:r>
      <w:r>
        <w:br/>
        <w:t xml:space="preserve">   </w:t>
      </w:r>
      <w:r>
        <w:br/>
        <w:t xml:space="preserve">3. A URL will be displayed in the terminal, </w:t>
      </w:r>
      <w:proofErr w:type="gramStart"/>
      <w:r>
        <w:t>similar to</w:t>
      </w:r>
      <w:proofErr w:type="gramEnd"/>
      <w:r>
        <w:t>:</w:t>
      </w:r>
      <w:r>
        <w:br/>
        <w:t xml:space="preserve">   </w:t>
      </w:r>
      <w:r>
        <w:br/>
        <w:t xml:space="preserve">   Running on local URL:  http://127.0.0.1:7860/</w:t>
      </w:r>
      <w:r>
        <w:br/>
      </w:r>
      <w:r>
        <w:lastRenderedPageBreak/>
        <w:t xml:space="preserve">   </w:t>
      </w:r>
      <w:r>
        <w:br/>
        <w:t xml:space="preserve">   Open this link in a browser to access the Gradio interface.</w:t>
      </w:r>
    </w:p>
    <w:p w14:paraId="0814241D" w14:textId="77777777" w:rsidR="000861B7" w:rsidRDefault="00000000">
      <w:pPr>
        <w:pStyle w:val="Heading3"/>
      </w:pPr>
      <w:r>
        <w:t>2.2 Using the Interface</w:t>
      </w:r>
    </w:p>
    <w:p w14:paraId="07BA18E5" w14:textId="179060F0" w:rsidR="000861B7" w:rsidRDefault="00000000">
      <w:r>
        <w:br/>
        <w:t>1. Upload a Video:</w:t>
      </w:r>
      <w:r>
        <w:br/>
        <w:t xml:space="preserve">   - Use the "Upload" button in the Gradio interface to upload a video file.</w:t>
      </w:r>
      <w:r>
        <w:br/>
        <w:t>2. Process Video:</w:t>
      </w:r>
      <w:r>
        <w:br/>
        <w:t xml:space="preserve">   - Click the "Generate" button to analyze the video and process its frames.</w:t>
      </w:r>
      <w:r>
        <w:br/>
        <w:t>3. View Results:</w:t>
      </w:r>
      <w:r>
        <w:br/>
        <w:t xml:space="preserve">   - The system will generate:</w:t>
      </w:r>
      <w:r>
        <w:br/>
        <w:t xml:space="preserve">     - A Textual Description (Prompt) summarizing the content of the video.</w:t>
      </w:r>
      <w:r>
        <w:br/>
        <w:t xml:space="preserve">     - A Generated Video</w:t>
      </w:r>
      <w:r w:rsidR="00C6016A">
        <w:t xml:space="preserve"> </w:t>
      </w:r>
      <w:r>
        <w:t>based on the detected features in the original video.</w:t>
      </w:r>
    </w:p>
    <w:p w14:paraId="0959D10D" w14:textId="77777777" w:rsidR="000861B7" w:rsidRDefault="00000000">
      <w:pPr>
        <w:pStyle w:val="Heading2"/>
      </w:pPr>
      <w:r>
        <w:t>3. System Architecture</w:t>
      </w:r>
    </w:p>
    <w:p w14:paraId="55B59A9E" w14:textId="77777777" w:rsidR="000861B7" w:rsidRDefault="00000000">
      <w:pPr>
        <w:pStyle w:val="Heading3"/>
      </w:pPr>
      <w:r>
        <w:t>3.1 Components</w:t>
      </w:r>
    </w:p>
    <w:p w14:paraId="32F97066" w14:textId="5B4388AA" w:rsidR="000861B7" w:rsidRDefault="00000000">
      <w:r>
        <w:t>1. Input Video Handling:</w:t>
      </w:r>
      <w:r>
        <w:br/>
        <w:t xml:space="preserve">   - Frames are extracted using OpenCV.</w:t>
      </w:r>
      <w:r>
        <w:br/>
        <w:t xml:space="preserve">   - Only every 30th frame is processed to optimize performance.</w:t>
      </w:r>
      <w:r>
        <w:br/>
        <w:t>2. Visual Language Model (VLM):</w:t>
      </w:r>
      <w:r>
        <w:br/>
        <w:t xml:space="preserve">   - NVIDIA Neva or similar VLMs are used to analyze individual frames.</w:t>
      </w:r>
      <w:r>
        <w:br/>
        <w:t xml:space="preserve">   - Key data extracted:</w:t>
      </w:r>
      <w:r>
        <w:br/>
        <w:t xml:space="preserve">     - Gender of the subject</w:t>
      </w:r>
      <w:r w:rsidR="00C6016A">
        <w:t xml:space="preserve"> </w:t>
      </w:r>
      <w:r>
        <w:t>(e.g., male or female).</w:t>
      </w:r>
      <w:r>
        <w:br/>
        <w:t xml:space="preserve">     - Facial expressions (e.g., smiling, laughing, neutral).</w:t>
      </w:r>
      <w:r>
        <w:br/>
        <w:t>3. Prompt Aggregation:</w:t>
      </w:r>
      <w:r>
        <w:br/>
        <w:t xml:space="preserve">   - Textual outputs from the VLM for multiple frames are aggregated into a consolidated prompt.</w:t>
      </w:r>
      <w:r>
        <w:br/>
        <w:t>4. Text-to-Video Diffusion Mode</w:t>
      </w:r>
      <w:r w:rsidR="00C6016A">
        <w:t>l</w:t>
      </w:r>
      <w:r>
        <w:t>:</w:t>
      </w:r>
      <w:r>
        <w:br/>
        <w:t xml:space="preserve">   - The consolidated prompt is passed into a diffusion-based generative model (Hugging Face's `text-to-video-ms-1.7b).</w:t>
      </w:r>
      <w:r>
        <w:br/>
        <w:t xml:space="preserve">   - Outputs are saved as frames, which are then combined into a video.</w:t>
      </w:r>
      <w:r>
        <w:br/>
        <w:t>5. Interactive Interface:</w:t>
      </w:r>
      <w:r>
        <w:br/>
        <w:t xml:space="preserve">   - </w:t>
      </w:r>
      <w:proofErr w:type="spellStart"/>
      <w:r>
        <w:t>Gradio</w:t>
      </w:r>
      <w:proofErr w:type="spellEnd"/>
      <w:r>
        <w:t xml:space="preserve"> provides an intuitive interface for uploading videos and visualizing results.</w:t>
      </w:r>
    </w:p>
    <w:p w14:paraId="2659BA18" w14:textId="77777777" w:rsidR="000861B7" w:rsidRDefault="00000000">
      <w:pPr>
        <w:pStyle w:val="Heading3"/>
      </w:pPr>
      <w:r>
        <w:t>3.2 Workflow</w:t>
      </w:r>
    </w:p>
    <w:p w14:paraId="0DC48EF6" w14:textId="46E2B91D" w:rsidR="000861B7" w:rsidRDefault="00000000">
      <w:r>
        <w:t xml:space="preserve">1. Input Video: Uploaded via </w:t>
      </w:r>
      <w:proofErr w:type="spellStart"/>
      <w:r>
        <w:t>Gradio</w:t>
      </w:r>
      <w:proofErr w:type="spellEnd"/>
      <w:r>
        <w:t>.</w:t>
      </w:r>
      <w:r>
        <w:br/>
        <w:t>2. Frame Processing: Analyze frames using NVIDIA Neva VLM.</w:t>
      </w:r>
      <w:r>
        <w:br/>
        <w:t>3. Generate Prompt: Text summarizing frame analysis is created.</w:t>
      </w:r>
      <w:r>
        <w:br/>
        <w:t>4. Synthesize Video: Use the prompt to create a new video.</w:t>
      </w:r>
      <w:r>
        <w:br/>
        <w:t>5. Output: Results displayed in the interface.</w:t>
      </w:r>
    </w:p>
    <w:sectPr w:rsidR="00086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619163">
    <w:abstractNumId w:val="8"/>
  </w:num>
  <w:num w:numId="2" w16cid:durableId="2047170667">
    <w:abstractNumId w:val="6"/>
  </w:num>
  <w:num w:numId="3" w16cid:durableId="1312178467">
    <w:abstractNumId w:val="5"/>
  </w:num>
  <w:num w:numId="4" w16cid:durableId="832992234">
    <w:abstractNumId w:val="4"/>
  </w:num>
  <w:num w:numId="5" w16cid:durableId="188296037">
    <w:abstractNumId w:val="7"/>
  </w:num>
  <w:num w:numId="6" w16cid:durableId="170220257">
    <w:abstractNumId w:val="3"/>
  </w:num>
  <w:num w:numId="7" w16cid:durableId="133987446">
    <w:abstractNumId w:val="2"/>
  </w:num>
  <w:num w:numId="8" w16cid:durableId="1471169215">
    <w:abstractNumId w:val="1"/>
  </w:num>
  <w:num w:numId="9" w16cid:durableId="98162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61B7"/>
    <w:rsid w:val="0015074B"/>
    <w:rsid w:val="0029639D"/>
    <w:rsid w:val="00326F90"/>
    <w:rsid w:val="00A34B61"/>
    <w:rsid w:val="00AA1D8D"/>
    <w:rsid w:val="00B47730"/>
    <w:rsid w:val="00C6016A"/>
    <w:rsid w:val="00CB0664"/>
    <w:rsid w:val="00CC68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DA760"/>
  <w14:defaultImageDpi w14:val="300"/>
  <w15:docId w15:val="{53E2A5F5-C854-924E-AFF3-42B6967E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2</cp:revision>
  <dcterms:created xsi:type="dcterms:W3CDTF">2024-11-27T16:11:00Z</dcterms:created>
  <dcterms:modified xsi:type="dcterms:W3CDTF">2024-11-27T16:11:00Z</dcterms:modified>
  <cp:category/>
</cp:coreProperties>
</file>